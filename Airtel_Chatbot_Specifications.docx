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Chatbot Specification for Airtel (Using Microsoft Copilot Studio)</w:t>
      </w:r>
    </w:p>
    <w:p>
      <w:pPr>
        <w:pStyle w:val="Heading1"/>
      </w:pPr>
      <w:r>
        <w:t>🧠 Core Components for the Airtel Chatbot</w:t>
      </w:r>
    </w:p>
    <w:p>
      <w:pPr>
        <w:pStyle w:val="Heading2"/>
      </w:pPr>
      <w:r>
        <w:t>1. Key Use Cases / Features</w:t>
      </w:r>
    </w:p>
    <w:p>
      <w:pPr>
        <w:pStyle w:val="ListBullet"/>
      </w:pPr>
      <w:r>
        <w:t>📞 Customer Support → Handling SIM issues, network problems, data plans, bill payment issues, etc.</w:t>
      </w:r>
    </w:p>
    <w:p>
      <w:pPr>
        <w:pStyle w:val="ListBullet"/>
      </w:pPr>
      <w:r>
        <w:t>💳 Billing and Payments → View bills, make payments, download receipts, recharge prepaid accounts.</w:t>
      </w:r>
    </w:p>
    <w:p>
      <w:pPr>
        <w:pStyle w:val="ListBullet"/>
      </w:pPr>
      <w:r>
        <w:t>📱 Plan Information → Show available prepaid, postpaid, broadband, DTH plans.</w:t>
      </w:r>
    </w:p>
    <w:p>
      <w:pPr>
        <w:pStyle w:val="ListBullet"/>
      </w:pPr>
      <w:r>
        <w:t>🔄 Service Requests → Port number (MNP), upgrade plans, suspend/restart services.</w:t>
      </w:r>
    </w:p>
    <w:p>
      <w:pPr>
        <w:pStyle w:val="ListBullet"/>
      </w:pPr>
      <w:r>
        <w:t>📍 Store Locator → Find nearby Airtel stores or service centers.</w:t>
      </w:r>
    </w:p>
    <w:p>
      <w:pPr>
        <w:pStyle w:val="ListBullet"/>
      </w:pPr>
      <w:r>
        <w:t>🛜 Network Coverage → Report network problems or check coverage.</w:t>
      </w:r>
    </w:p>
    <w:p>
      <w:pPr>
        <w:pStyle w:val="ListBullet"/>
      </w:pPr>
      <w:r>
        <w:t>🆘 Emergency Services → Fast support for SIM lost/stolen scenarios.</w:t>
      </w:r>
    </w:p>
    <w:p>
      <w:pPr>
        <w:pStyle w:val="ListBullet"/>
      </w:pPr>
      <w:r>
        <w:t>🛠️ Self-Service Diagnostics → Allow users to troubleshoot internet/network issues automatically.</w:t>
      </w:r>
    </w:p>
    <w:p>
      <w:pPr>
        <w:pStyle w:val="Heading1"/>
      </w:pPr>
      <w:r>
        <w:t>🏗️ Technical Specifications</w:t>
      </w:r>
    </w:p>
    <w:p>
      <w:pPr>
        <w:pStyle w:val="Heading2"/>
      </w:pPr>
      <w:r>
        <w:t>2. Bot Design Specs</w:t>
      </w:r>
    </w:p>
    <w:p>
      <w:pPr>
        <w:pStyle w:val="ListBullet"/>
      </w:pPr>
      <w:r>
        <w:t>Personality: Professional, helpful, slightly friendly tone</w:t>
      </w:r>
    </w:p>
    <w:p>
      <w:pPr>
        <w:pStyle w:val="ListBullet"/>
      </w:pPr>
      <w:r>
        <w:t>Language Support: English + local languages (Hindi, Tamil, etc.)</w:t>
      </w:r>
    </w:p>
    <w:p>
      <w:pPr>
        <w:pStyle w:val="ListBullet"/>
      </w:pPr>
      <w:r>
        <w:t>Multichannel: Deploy on Web, WhatsApp, Facebook, IVR, SMS</w:t>
      </w:r>
    </w:p>
    <w:p>
      <w:pPr>
        <w:pStyle w:val="ListBullet"/>
      </w:pPr>
      <w:r>
        <w:t>Authentication: User login (using mobile number/OTP) to fetch account data</w:t>
      </w:r>
    </w:p>
    <w:p>
      <w:pPr>
        <w:pStyle w:val="ListBullet"/>
      </w:pPr>
      <w:r>
        <w:t>Escalation: Handoff to live agent via Microsoft Omnichannel</w:t>
      </w:r>
    </w:p>
    <w:p>
      <w:pPr>
        <w:pStyle w:val="ListBullet"/>
      </w:pPr>
      <w:r>
        <w:t>Data Sources: Connect to Airtel CRM, Billing Systems, Order Systems</w:t>
      </w:r>
    </w:p>
    <w:p>
      <w:pPr>
        <w:pStyle w:val="ListBullet"/>
      </w:pPr>
      <w:r>
        <w:t>Analytics: Monitor conversations, user satisfaction (CSAT)</w:t>
      </w:r>
    </w:p>
    <w:p>
      <w:pPr>
        <w:pStyle w:val="ListBullet"/>
      </w:pPr>
      <w:r>
        <w:t>Security: Must be GDPR compliant + protect user info</w:t>
      </w:r>
    </w:p>
    <w:p>
      <w:pPr>
        <w:pStyle w:val="ListBullet"/>
      </w:pPr>
      <w:r>
        <w:t>Fallback handling: Graceful fallback if bot doesn't understand</w:t>
      </w:r>
    </w:p>
    <w:p>
      <w:pPr>
        <w:pStyle w:val="Heading1"/>
      </w:pPr>
      <w:r>
        <w:t>🔌 Integrations Needed</w:t>
      </w:r>
    </w:p>
    <w:p>
      <w:pPr>
        <w:pStyle w:val="ListBullet"/>
      </w:pPr>
      <w:r>
        <w:t>Microsoft Dynamics 365 (if Airtel uses it internally for CRM)</w:t>
      </w:r>
    </w:p>
    <w:p>
      <w:pPr>
        <w:pStyle w:val="ListBullet"/>
      </w:pPr>
      <w:r>
        <w:t>Azure Cognitive Services (for Language Translation, Sentiment Analysis)</w:t>
      </w:r>
    </w:p>
    <w:p>
      <w:pPr>
        <w:pStyle w:val="ListBullet"/>
      </w:pPr>
      <w:r>
        <w:t>Airtel’s APIs for: Billing system, User account verification, Recharge and payment gateway, Plan recommendations</w:t>
      </w:r>
    </w:p>
    <w:p>
      <w:pPr>
        <w:pStyle w:val="ListBullet"/>
      </w:pPr>
      <w:r>
        <w:t>Escalation to Human Support via Omnichannel or Teams integration</w:t>
      </w:r>
    </w:p>
    <w:p>
      <w:pPr>
        <w:pStyle w:val="ListBullet"/>
      </w:pPr>
      <w:r>
        <w:t>WhatsApp Business API (if launching over WhatsApp)</w:t>
      </w:r>
    </w:p>
    <w:p>
      <w:pPr>
        <w:pStyle w:val="Heading1"/>
      </w:pPr>
      <w:r>
        <w:t>🎯 Important Details to Plan</w:t>
      </w:r>
    </w:p>
    <w:p>
      <w:pPr>
        <w:pStyle w:val="ListBullet"/>
      </w:pPr>
      <w:r>
        <w:t>Conversation Design: Must cover all user intents. Flows should be intuitive, 2–3 clicks max to solution.</w:t>
      </w:r>
    </w:p>
    <w:p>
      <w:pPr>
        <w:pStyle w:val="ListBullet"/>
      </w:pPr>
      <w:r>
        <w:t>Bot Training: Use Airtel FAQs, customer call center data to train the bot.</w:t>
      </w:r>
    </w:p>
    <w:p>
      <w:pPr>
        <w:pStyle w:val="ListBullet"/>
      </w:pPr>
      <w:r>
        <w:t>Knowledge Base: Integrate articles, FAQs dynamically into answers.</w:t>
      </w:r>
    </w:p>
    <w:p>
      <w:pPr>
        <w:pStyle w:val="ListBullet"/>
      </w:pPr>
      <w:r>
        <w:t>Error Handling: Smart error messages, retry options.</w:t>
      </w:r>
    </w:p>
    <w:p>
      <w:pPr>
        <w:pStyle w:val="ListBullet"/>
      </w:pPr>
      <w:r>
        <w:t>Accessibility: Bot should be usable by people with disabilities (voice, screen readers).</w:t>
      </w:r>
    </w:p>
    <w:p>
      <w:pPr>
        <w:pStyle w:val="ListBullet"/>
      </w:pPr>
      <w:r>
        <w:t>Performance: Bot must respond in &lt; 2 seconds.</w:t>
      </w:r>
    </w:p>
    <w:p>
      <w:pPr>
        <w:pStyle w:val="Heading1"/>
      </w:pPr>
      <w:r>
        <w:t>📋 Example Flows</w:t>
      </w:r>
    </w:p>
    <w:p>
      <w:pPr>
        <w:pStyle w:val="ListBullet"/>
      </w:pPr>
      <w:r>
        <w:t>"I want to recharge my number" → Ask mobile number → Show plans → Confirm → Process recharge.</w:t>
      </w:r>
    </w:p>
    <w:p>
      <w:pPr>
        <w:pStyle w:val="ListBullet"/>
      </w:pPr>
      <w:r>
        <w:t>"My internet is slow" → Diagnose service outage → Troubleshoot → Raise service ticket if needed.</w:t>
      </w:r>
    </w:p>
    <w:p>
      <w:pPr>
        <w:pStyle w:val="ListBullet"/>
      </w:pPr>
      <w:r>
        <w:t>"I lost my SIM" → Verify identity → Block SIM → Offer replacement.</w:t>
      </w:r>
    </w:p>
    <w:p>
      <w:pPr>
        <w:pStyle w:val="Heading1"/>
      </w:pPr>
      <w:r>
        <w:t>🛡️ Compliance Requirements</w:t>
      </w:r>
    </w:p>
    <w:p>
      <w:pPr>
        <w:pStyle w:val="ListBullet"/>
      </w:pPr>
      <w:r>
        <w:t>Customer Data Privacy</w:t>
      </w:r>
    </w:p>
    <w:p>
      <w:pPr>
        <w:pStyle w:val="ListBullet"/>
      </w:pPr>
      <w:r>
        <w:t>Call recording (if via voice bot)</w:t>
      </w:r>
    </w:p>
    <w:p>
      <w:pPr>
        <w:pStyle w:val="ListBullet"/>
      </w:pPr>
      <w:r>
        <w:t>Audit logs for conversations</w:t>
      </w:r>
    </w:p>
    <w:p>
      <w:pPr>
        <w:pStyle w:val="ListBullet"/>
      </w:pPr>
      <w:r>
        <w:t>Explicit consent for payment handling</w:t>
      </w:r>
    </w:p>
    <w:p>
      <w:pPr>
        <w:pStyle w:val="Heading1"/>
      </w:pPr>
      <w:r>
        <w:t>🛠 Recommended Tools Inside Copilot Studio</w:t>
      </w:r>
    </w:p>
    <w:p>
      <w:pPr>
        <w:pStyle w:val="ListBullet"/>
      </w:pPr>
      <w:r>
        <w:t>Custom Connectors for APIs</w:t>
      </w:r>
    </w:p>
    <w:p>
      <w:pPr>
        <w:pStyle w:val="ListBullet"/>
      </w:pPr>
      <w:r>
        <w:t>Adaptive Cards for rich UI inside chats</w:t>
      </w:r>
    </w:p>
    <w:p>
      <w:pPr>
        <w:pStyle w:val="ListBullet"/>
      </w:pPr>
      <w:r>
        <w:t>Power Automate Flows to handle backend operations</w:t>
      </w:r>
    </w:p>
    <w:p>
      <w:pPr>
        <w:pStyle w:val="ListBullet"/>
      </w:pPr>
      <w:r>
        <w:t>Bot Variables to track session info (e.g., mobile number, last interaction)</w:t>
      </w:r>
    </w:p>
    <w:p>
      <w:pPr>
        <w:pStyle w:val="ListBullet"/>
      </w:pPr>
      <w:r>
        <w:t>Copilot Extensions for advanced AI-driven answers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